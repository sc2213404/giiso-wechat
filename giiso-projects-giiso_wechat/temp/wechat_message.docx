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43741496000@chatroom_message.docx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